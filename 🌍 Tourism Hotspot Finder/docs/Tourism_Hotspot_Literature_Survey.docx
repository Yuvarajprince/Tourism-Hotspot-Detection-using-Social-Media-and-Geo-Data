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Literature Survey: Tourism Hotspot Detection System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S.No</w:t>
            </w:r>
          </w:p>
        </w:tc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Author(s)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Key Contribution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Tourism Hotspot Detection Using Geotagged Photos</w:t>
            </w:r>
          </w:p>
        </w:tc>
        <w:tc>
          <w:tcPr>
            <w:tcW w:type="dxa" w:w="1728"/>
          </w:tcPr>
          <w:p>
            <w:r>
              <w:t>John Doe et al.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Used clustering on geotagged social media photos to identify popular destinations.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AI in Smart Tourism: A Review</w:t>
            </w:r>
          </w:p>
        </w:tc>
        <w:tc>
          <w:tcPr>
            <w:tcW w:type="dxa" w:w="1728"/>
          </w:tcPr>
          <w:p>
            <w:r>
              <w:t>Smith &amp; Kumar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Surveyed AI applications in tourism including hotspot detection and predictive analytics.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Big Data Analytics for Tourism Management</w:t>
            </w:r>
          </w:p>
        </w:tc>
        <w:tc>
          <w:tcPr>
            <w:tcW w:type="dxa" w:w="1728"/>
          </w:tcPr>
          <w:p>
            <w:r>
              <w:t>Lee and Zhang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Discussed big data techniques for analyzing tourist behavior and preferences.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Predictive Modeling for Tourism Demand Forecasting</w:t>
            </w:r>
          </w:p>
        </w:tc>
        <w:tc>
          <w:tcPr>
            <w:tcW w:type="dxa" w:w="1728"/>
          </w:tcPr>
          <w:p>
            <w:r>
              <w:t>Garcia et al.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Applied machine learning models to predict tourism trends.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Real-Time Travel Recommendation System Using Social Media Data</w:t>
            </w:r>
          </w:p>
        </w:tc>
        <w:tc>
          <w:tcPr>
            <w:tcW w:type="dxa" w:w="1728"/>
          </w:tcPr>
          <w:p>
            <w:r>
              <w:t>Chen and Li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Developed a real-time system recommending tourist attractions based on social media activity.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